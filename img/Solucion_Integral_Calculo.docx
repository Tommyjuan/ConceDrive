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Solución Paso a Paso - Cálculo Integral</w:t>
      </w:r>
    </w:p>
    <w:p>
      <w:pPr>
        <w:pStyle w:val="Heading2"/>
      </w:pPr>
      <w:r>
        <w:t>Integral a resolver:</w:t>
      </w:r>
    </w:p>
    <w:p>
      <w:pPr>
        <w:jc w:val="left"/>
      </w:pPr>
      <w:r>
        <w:t>∫(3 + 1/(3z²))^{1/3} · (1/z⁵) dz</w:t>
      </w:r>
    </w:p>
    <w:p>
      <w:pPr>
        <w:pStyle w:val="Heading2"/>
      </w:pPr>
      <w:r>
        <w:t>Paso 1: Sustitución</w:t>
      </w:r>
    </w:p>
    <w:p>
      <w:pPr>
        <w:jc w:val="left"/>
      </w:pPr>
      <w:r>
        <w:t>Sea: u = 3 + 1/(3z²)</w:t>
        <w:br/>
        <w:t>Entonces: du/dz = -2/(3z³)  ⇒  dz = -(3z³/2) du</w:t>
      </w:r>
    </w:p>
    <w:p>
      <w:pPr>
        <w:pStyle w:val="Heading2"/>
      </w:pPr>
      <w:r>
        <w:t>Paso 2: Reescribir la integral</w:t>
      </w:r>
    </w:p>
    <w:p>
      <w:pPr>
        <w:jc w:val="left"/>
      </w:pPr>
      <w:r>
        <w:t>∫ u^{1/3} · (1/z⁵) · ( -3z³/2 du ) = -3/2 ∫ u^{1/3} · (z³/z⁵) du = -3/2 ∫ u^{1/3} · (1/z²) du</w:t>
      </w:r>
    </w:p>
    <w:p>
      <w:pPr>
        <w:pStyle w:val="Heading2"/>
      </w:pPr>
      <w:r>
        <w:t>Paso 3: Sustituir 1/z²</w:t>
      </w:r>
    </w:p>
    <w:p>
      <w:pPr>
        <w:jc w:val="left"/>
      </w:pPr>
      <w:r>
        <w:t>u = 3 + 1/(3z²) ⇒ u - 3 = 1/(3z²) ⇒ 1/z² = 3(u - 3)</w:t>
        <w:br/>
        <w:t>∫ = -3/2 ∫ u^{1/3} · 3(u - 3) du = -9/2 ∫ u^{1/3}(u - 3) du</w:t>
      </w:r>
    </w:p>
    <w:p>
      <w:pPr>
        <w:pStyle w:val="Heading2"/>
      </w:pPr>
      <w:r>
        <w:t>Paso 4: Expandir el integrando</w:t>
      </w:r>
    </w:p>
    <w:p>
      <w:pPr>
        <w:jc w:val="left"/>
      </w:pPr>
      <w:r>
        <w:t>-9/2 ∫ (u^{4/3} - 3u^{1/3}) du</w:t>
      </w:r>
    </w:p>
    <w:p>
      <w:pPr>
        <w:pStyle w:val="Heading2"/>
      </w:pPr>
      <w:r>
        <w:t>Paso 5: Integrar término a término</w:t>
      </w:r>
    </w:p>
    <w:p>
      <w:pPr>
        <w:jc w:val="left"/>
      </w:pPr>
      <w:r>
        <w:t>∫ u^{4/3} du = (3/7) u^{7/3},   ∫ u^{1/3} du = (3/4) u^{4/3}</w:t>
        <w:br/>
        <w:t>⇒ -9/2 [ (3/7) u^{7/3} - (9/4) u^{4/3} ]</w:t>
      </w:r>
    </w:p>
    <w:p>
      <w:pPr>
        <w:pStyle w:val="Heading2"/>
      </w:pPr>
      <w:r>
        <w:t>Paso 6: Simplificar</w:t>
      </w:r>
    </w:p>
    <w:p>
      <w:pPr>
        <w:jc w:val="left"/>
      </w:pPr>
      <w:r>
        <w:t>-27/14 u^{7/3} + 81/8 u^{4/3}</w:t>
      </w:r>
    </w:p>
    <w:p>
      <w:pPr>
        <w:pStyle w:val="Heading2"/>
      </w:pPr>
      <w:r>
        <w:t>Paso 7: Sustituir u</w:t>
      </w:r>
    </w:p>
    <w:p>
      <w:pPr>
        <w:jc w:val="left"/>
      </w:pPr>
      <w:r>
        <w:t>u = 3 + 1/(3z²)</w:t>
        <w:br/>
        <w:t>Resultado final:</w:t>
        <w:br/>
        <w:t>∫ = -27/14 (3 + 1/(3z²))^{7/3} + 81/8 (3 + 1/(3z²))^{4/3} +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 Math" w:hAnsi="Cambria Math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